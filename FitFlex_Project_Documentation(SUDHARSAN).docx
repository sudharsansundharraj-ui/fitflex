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D7" w:rsidRDefault="003C5D21">
      <w:pPr>
        <w:pStyle w:val="Title"/>
      </w:pPr>
      <w:r>
        <w:t>Frontend Development with React.js</w:t>
      </w:r>
    </w:p>
    <w:p w:rsidR="00673BD7" w:rsidRDefault="003C5D21">
      <w:r>
        <w:t>Project Documentation</w:t>
      </w:r>
    </w:p>
    <w:p w:rsidR="00673BD7" w:rsidRDefault="003C5D21">
      <w:pPr>
        <w:pStyle w:val="Heading1"/>
      </w:pPr>
      <w:r>
        <w:t>Introduction</w:t>
      </w:r>
    </w:p>
    <w:p w:rsidR="00673BD7" w:rsidRDefault="003C5D21">
      <w:r>
        <w:t>Project Title: FitFlex: Your Personal Fitness Companion</w:t>
      </w:r>
    </w:p>
    <w:p w:rsidR="00673BD7" w:rsidRDefault="003C5D21">
      <w:r>
        <w:t>Team Leader</w:t>
      </w:r>
      <w:proofErr w:type="gramStart"/>
      <w:r>
        <w:t>:</w:t>
      </w:r>
      <w:proofErr w:type="gramEnd"/>
      <w:r>
        <w:br/>
        <w:t xml:space="preserve">- </w:t>
      </w:r>
      <w:r w:rsidR="003473B1">
        <w:t>SUDHARSAN S</w:t>
      </w:r>
    </w:p>
    <w:p w:rsidR="003473B1" w:rsidRDefault="003C5D21">
      <w:r>
        <w:t>Team Members</w:t>
      </w:r>
      <w:proofErr w:type="gramStart"/>
      <w:r>
        <w:t>:</w:t>
      </w:r>
      <w:proofErr w:type="gramEnd"/>
      <w:r>
        <w:br/>
        <w:t xml:space="preserve">- </w:t>
      </w:r>
      <w:r w:rsidR="003473B1">
        <w:t>M BOOBALAN</w:t>
      </w:r>
      <w:r>
        <w:br/>
        <w:t xml:space="preserve">- </w:t>
      </w:r>
      <w:r w:rsidR="003473B1">
        <w:t>GOKUL S</w:t>
      </w:r>
      <w:r>
        <w:br/>
        <w:t xml:space="preserve">- </w:t>
      </w:r>
      <w:r w:rsidR="003473B1">
        <w:t>M RAMACHANTHIRAN</w:t>
      </w:r>
    </w:p>
    <w:p w:rsidR="003473B1" w:rsidRDefault="003473B1">
      <w:r>
        <w:t>-R AKASH</w:t>
      </w:r>
      <w:bookmarkStart w:id="0" w:name="_GoBack"/>
      <w:bookmarkEnd w:id="0"/>
    </w:p>
    <w:p w:rsidR="00673BD7" w:rsidRDefault="003C5D21">
      <w:pPr>
        <w:pStyle w:val="Heading1"/>
      </w:pPr>
      <w:r>
        <w:t>Project Overview</w:t>
      </w:r>
    </w:p>
    <w:p w:rsidR="00673BD7" w:rsidRDefault="003C5D21">
      <w:r>
        <w:t>Purpose: FitFlex is a personal fitness companion app designed to help users track workouts, monitor progr</w:t>
      </w:r>
      <w:r>
        <w:t>ess, and maintain a healthy lifestyle.</w:t>
      </w:r>
    </w:p>
    <w:p w:rsidR="00673BD7" w:rsidRDefault="003C5D21">
      <w:r>
        <w:t xml:space="preserve">Features: </w:t>
      </w:r>
      <w:r>
        <w:br/>
        <w:t>- User authentication and profile management</w:t>
      </w:r>
      <w:r>
        <w:br/>
        <w:t>- Workout tracking and progress visualization</w:t>
      </w:r>
      <w:r>
        <w:br/>
        <w:t>- Personalized fitness recommendations</w:t>
      </w:r>
      <w:r>
        <w:br/>
        <w:t>- Nutrition and diet tracking</w:t>
      </w:r>
      <w:r>
        <w:br/>
        <w:t>- Responsive and user-friendly UI</w:t>
      </w:r>
    </w:p>
    <w:p w:rsidR="00673BD7" w:rsidRDefault="003C5D21">
      <w:pPr>
        <w:pStyle w:val="Heading1"/>
      </w:pPr>
      <w:r>
        <w:t>Architecture</w:t>
      </w:r>
    </w:p>
    <w:p w:rsidR="00673BD7" w:rsidRDefault="003C5D21">
      <w:r>
        <w:t>Component Structure: The app uses modular React components including Navbar, Dashboard, Workout Tracker, Diet Planner, and Profile Manager.</w:t>
      </w:r>
    </w:p>
    <w:p w:rsidR="00673BD7" w:rsidRDefault="003C5D21">
      <w:r>
        <w:t>State Management: Managed using React Context API for global state and local state within components.</w:t>
      </w:r>
    </w:p>
    <w:p w:rsidR="00673BD7" w:rsidRDefault="003C5D21">
      <w:r>
        <w:t>Routing: Reac</w:t>
      </w:r>
      <w:r>
        <w:t>t Router is used for navigation across pages.</w:t>
      </w:r>
    </w:p>
    <w:p w:rsidR="00673BD7" w:rsidRDefault="003C5D21">
      <w:pPr>
        <w:pStyle w:val="Heading1"/>
      </w:pPr>
      <w:r>
        <w:t>Setup Instructions</w:t>
      </w:r>
    </w:p>
    <w:p w:rsidR="00673BD7" w:rsidRDefault="003C5D21">
      <w:r>
        <w:t>Prerequisites: Node.js, npm</w:t>
      </w:r>
    </w:p>
    <w:p w:rsidR="00673BD7" w:rsidRDefault="003C5D21">
      <w:r>
        <w:lastRenderedPageBreak/>
        <w:t>Installation:</w:t>
      </w:r>
      <w:r>
        <w:br/>
        <w:t>1. Clone the repository</w:t>
      </w:r>
      <w:r>
        <w:br/>
        <w:t>2. Run `npm install`</w:t>
      </w:r>
      <w:r>
        <w:br/>
        <w:t>3. Configure environment variables</w:t>
      </w:r>
      <w:r>
        <w:br/>
        <w:t>4. Run `npm start` to launch the development server</w:t>
      </w:r>
    </w:p>
    <w:p w:rsidR="00673BD7" w:rsidRDefault="003C5D21">
      <w:pPr>
        <w:pStyle w:val="Heading1"/>
      </w:pPr>
      <w:r>
        <w:t>Folder Structure</w:t>
      </w:r>
    </w:p>
    <w:p w:rsidR="00673BD7" w:rsidRDefault="003C5D21">
      <w:r>
        <w:t>Client:</w:t>
      </w:r>
      <w:r>
        <w:br/>
        <w:t>- /src/components</w:t>
      </w:r>
      <w:r>
        <w:br/>
        <w:t>- /src/pages</w:t>
      </w:r>
      <w:r>
        <w:br/>
        <w:t>- /src/assets</w:t>
      </w:r>
      <w:r>
        <w:br/>
        <w:t>- /src/context</w:t>
      </w:r>
      <w:r>
        <w:br/>
        <w:t>- /src/utils</w:t>
      </w:r>
    </w:p>
    <w:p w:rsidR="00673BD7" w:rsidRDefault="003C5D21">
      <w:pPr>
        <w:pStyle w:val="Heading1"/>
      </w:pPr>
      <w:r>
        <w:t>Running the Application</w:t>
      </w:r>
    </w:p>
    <w:p w:rsidR="00673BD7" w:rsidRDefault="003C5D21">
      <w:r>
        <w:t>To run locally: Navigate to the client directory and execute:</w:t>
      </w:r>
      <w:r>
        <w:br/>
        <w:t>`npm start`</w:t>
      </w:r>
    </w:p>
    <w:p w:rsidR="00673BD7" w:rsidRDefault="003C5D21">
      <w:pPr>
        <w:pStyle w:val="Heading1"/>
      </w:pPr>
      <w:r>
        <w:t>Component Documentation</w:t>
      </w:r>
    </w:p>
    <w:p w:rsidR="00673BD7" w:rsidRDefault="003C5D21">
      <w:r>
        <w:t>Key Components:</w:t>
      </w:r>
      <w:r>
        <w:br/>
        <w:t>- Navbar: Navigation across the app</w:t>
      </w:r>
      <w:r>
        <w:br/>
        <w:t>-</w:t>
      </w:r>
      <w:r>
        <w:t xml:space="preserve"> Dashboard: Displays summary of user fitness stats</w:t>
      </w:r>
      <w:r>
        <w:br/>
        <w:t>- Workout Tracker: Allows adding and viewing workouts</w:t>
      </w:r>
      <w:r>
        <w:br/>
        <w:t>- Diet Planner: Tracks daily meals and nutrition</w:t>
      </w:r>
      <w:r>
        <w:br/>
        <w:t>- Profile Manager: User information and preferences</w:t>
      </w:r>
    </w:p>
    <w:p w:rsidR="00673BD7" w:rsidRDefault="003C5D21">
      <w:r>
        <w:t>Reusable Components: Buttons, Modals, Cards, and I</w:t>
      </w:r>
      <w:r>
        <w:t>nput Fields.</w:t>
      </w:r>
    </w:p>
    <w:p w:rsidR="00673BD7" w:rsidRDefault="003C5D21">
      <w:pPr>
        <w:pStyle w:val="Heading1"/>
      </w:pPr>
      <w:r>
        <w:t>State Management</w:t>
      </w:r>
    </w:p>
    <w:p w:rsidR="00673BD7" w:rsidRDefault="003C5D21">
      <w:r>
        <w:t>Global State: Managed with Context API for authentication and user data.</w:t>
      </w:r>
      <w:r>
        <w:br/>
        <w:t>Local State: Managed within individual components for UI interactions.</w:t>
      </w:r>
    </w:p>
    <w:p w:rsidR="00673BD7" w:rsidRDefault="003C5D21">
      <w:pPr>
        <w:pStyle w:val="Heading1"/>
      </w:pPr>
      <w:r>
        <w:t>User Interface</w:t>
      </w:r>
    </w:p>
    <w:p w:rsidR="00673BD7" w:rsidRDefault="003C5D21">
      <w:r>
        <w:t>The UI is responsive and mobile-friendly with intuitive navigation.</w:t>
      </w:r>
      <w:r>
        <w:t xml:space="preserve"> Includes dashboards, charts, and interactive forms.</w:t>
      </w:r>
    </w:p>
    <w:p w:rsidR="00673BD7" w:rsidRDefault="003C5D21">
      <w:pPr>
        <w:pStyle w:val="Heading1"/>
      </w:pPr>
      <w:r>
        <w:lastRenderedPageBreak/>
        <w:t>Styling</w:t>
      </w:r>
    </w:p>
    <w:p w:rsidR="00673BD7" w:rsidRDefault="003C5D21">
      <w:r>
        <w:t>CSS Frameworks/Libraries: Tailwind CSS for styling.</w:t>
      </w:r>
      <w:r>
        <w:br/>
        <w:t>Theming: Custom themes with reusable design tokens.</w:t>
      </w:r>
    </w:p>
    <w:p w:rsidR="00673BD7" w:rsidRDefault="003C5D21">
      <w:pPr>
        <w:pStyle w:val="Heading1"/>
      </w:pPr>
      <w:r>
        <w:t>Testing</w:t>
      </w:r>
    </w:p>
    <w:p w:rsidR="00673BD7" w:rsidRDefault="003C5D21">
      <w:r>
        <w:t xml:space="preserve">Testing Strategy: Unit tests and integration tests with Jest and React Testing </w:t>
      </w:r>
      <w:r>
        <w:t>Library.</w:t>
      </w:r>
      <w:r>
        <w:br/>
        <w:t>Code Coverage: Ensured with Jest coverage tools.</w:t>
      </w:r>
    </w:p>
    <w:p w:rsidR="00673BD7" w:rsidRDefault="003C5D21">
      <w:pPr>
        <w:pStyle w:val="Heading1"/>
      </w:pPr>
      <w:r>
        <w:t>Screenshots or Demo</w:t>
      </w:r>
    </w:p>
    <w:p w:rsidR="00673BD7" w:rsidRDefault="003C5D21">
      <w:r>
        <w:t>Screenshots and demo links will be provided showcasing the application features.</w:t>
      </w:r>
    </w:p>
    <w:p w:rsidR="00673BD7" w:rsidRDefault="003C5D21">
      <w:pPr>
        <w:pStyle w:val="Heading1"/>
      </w:pPr>
      <w:r>
        <w:t>Known Issues</w:t>
      </w:r>
    </w:p>
    <w:p w:rsidR="00673BD7" w:rsidRDefault="003C5D21">
      <w:r>
        <w:t>Currently, the app may face performance issues with large datasets.</w:t>
      </w:r>
    </w:p>
    <w:p w:rsidR="00673BD7" w:rsidRDefault="003C5D21">
      <w:pPr>
        <w:pStyle w:val="Heading1"/>
      </w:pPr>
      <w:r>
        <w:t>Future Enhanceme</w:t>
      </w:r>
      <w:r>
        <w:t>nts</w:t>
      </w:r>
    </w:p>
    <w:p w:rsidR="00673BD7" w:rsidRDefault="003C5D21">
      <w:r>
        <w:t>Planned features include AI-powered workout recommendations, social features, and wearable device integration.</w:t>
      </w:r>
    </w:p>
    <w:sectPr w:rsidR="00673B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3B1"/>
    <w:rsid w:val="003C5D21"/>
    <w:rsid w:val="00673B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C1AC88-25BB-4AC2-9E72-AF98E5DC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AVS CS</cp:lastModifiedBy>
  <cp:revision>2</cp:revision>
  <dcterms:created xsi:type="dcterms:W3CDTF">2025-09-25T14:44:00Z</dcterms:created>
  <dcterms:modified xsi:type="dcterms:W3CDTF">2025-09-25T14:44:00Z</dcterms:modified>
</cp:coreProperties>
</file>